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Single CodePipeline • Master-Centralized Terraform State • Cross-Account Deployments (Commercial &amp; GovCloud)</w:t>
      </w:r>
    </w:p>
    <w:p>
      <w:r>
        <w:t>This guide delivers a one-pipeline architecture where Terraform state (S3 + DynamoDB) lives only in the master account. The pipeline runs parallel plans and ordered applies across multiple target accounts/environments (dev, qa, nonprod, prod). Authentication chain: CodeBuild → TerraformMasterRole (master) → TerraformDeploymentRole (target). Works in both Commercial (aws) and GovCloud (aws-us-gov) using partition-aware ARNs.</w:t>
      </w:r>
    </w:p>
    <w:p>
      <w:pPr>
        <w:pStyle w:val="Heading1"/>
      </w:pPr>
      <w:r>
        <w:t>Phase 0 — Set Required Placeholders (for commands)</w:t>
      </w:r>
    </w:p>
    <w:p>
      <w:r>
        <w:t>Set these once in your shell before running the commands (replace with your values):</w:t>
        <w:br/>
        <w:t>export PARTITION=aws                # or aws-us-gov</w:t>
        <w:br/>
        <w:t>export MASTER_ACCOUNT=111111111111  # your master/CI account</w:t>
        <w:br/>
        <w:t>export MASTER_REGION=us-east-1      # or us-gov-east-1</w:t>
        <w:br/>
        <w:t>export DEV_ACCOUNT=222222222222</w:t>
        <w:br/>
        <w:t>export QA_ACCOUNT=333333333333</w:t>
        <w:br/>
        <w:t>export NONPROD_ACCOUNT=444444444444</w:t>
        <w:br/>
        <w:t>export PROD_ACCOUNT=555555555555</w:t>
        <w:br/>
        <w:br/>
        <w:t># Repo choice (pick one)</w:t>
        <w:br/>
        <w:t>export REPO_PROVIDER=CodeCommit     # or CodeStar</w:t>
        <w:br/>
        <w:t>export CODECOMMIT_REPO=terraform-infra</w:t>
        <w:br/>
        <w:t># For CodeStar:</w:t>
        <w:br/>
        <w:t>export CONNECTION_ARN=arn:aws:codestar-connections:us-east-1:${MASTER_ACCOUNT}:connection/XXXXXXXX</w:t>
        <w:br/>
        <w:t>export FULL_REPO_ID=myorg/terraform-infra</w:t>
      </w:r>
    </w:p>
    <w:p>
      <w:pPr>
        <w:pStyle w:val="Heading1"/>
      </w:pPr>
      <w:r>
        <w:t>Phase 1 — Master Account: Central Terraform State &amp; Artifacts</w:t>
      </w:r>
    </w:p>
    <w:p>
      <w:r>
        <w:t>1.1 Create central Terraform state (S3 + DynamoDB) in master:</w:t>
      </w:r>
    </w:p>
    <w:p>
      <w:r>
        <w:t>export STATE_BUCKET=tf-state-${MASTER_ACCOUNT}-${PARTITION}</w:t>
        <w:br/>
        <w:t>export LOCK_TABLE=tf-state-locks</w:t>
        <w:br/>
        <w:br/>
        <w:t>aws s3api create-bucket \</w:t>
        <w:br/>
        <w:t xml:space="preserve">  --bucket ${STATE_BUCKET} \</w:t>
        <w:br/>
        <w:t xml:space="preserve">  --create-bucket-configuration LocationConstraint=${MASTER_REGION} \</w:t>
        <w:br/>
        <w:t xml:space="preserve">  --region ${MASTER_REGION}</w:t>
        <w:br/>
        <w:br/>
        <w:t>aws s3api put-bucket-versioning \</w:t>
        <w:br/>
        <w:t xml:space="preserve">  --bucket ${STATE_BUCKET} \</w:t>
        <w:br/>
        <w:t xml:space="preserve">  --versioning-configuration Status=Enabled</w:t>
        <w:br/>
        <w:br/>
        <w:t>aws s3api put-bucket-encryption \</w:t>
        <w:br/>
        <w:t xml:space="preserve">  --bucket ${STATE_BUCKET} \</w:t>
        <w:br/>
        <w:t xml:space="preserve">  --server-side-encryption-configuration \</w:t>
        <w:br/>
        <w:t xml:space="preserve">  '{"Rules":[{"ApplyServerSideEncryptionByDefault":{"SSEAlgorithm":"AES256"}}]}'</w:t>
        <w:br/>
        <w:br/>
        <w:t>aws dynamodb create-table \</w:t>
        <w:br/>
        <w:t xml:space="preserve">  --table-name ${LOCK_TABLE} \</w:t>
        <w:br/>
        <w:t xml:space="preserve">  --attribute-definitions AttributeName=LockID,AttributeType=S \</w:t>
        <w:br/>
        <w:t xml:space="preserve">  --key-schema AttributeName=LockID,KeyType=HASH \</w:t>
        <w:br/>
        <w:t xml:space="preserve">  --billing-mode PAY_PER_REQUEST \</w:t>
        <w:br/>
        <w:t xml:space="preserve">  --region ${MASTER_REGION}</w:t>
      </w:r>
    </w:p>
    <w:p>
      <w:r>
        <w:t>1.2 Create CodePipeline artifacts bucket in master:</w:t>
      </w:r>
    </w:p>
    <w:p>
      <w:r>
        <w:t>export ARTIFACT_BUCKET=pipeline-artifacts-${MASTER_ACCOUNT}-${PARTITION}</w:t>
        <w:br/>
        <w:br/>
        <w:t>aws s3api create-bucket \</w:t>
        <w:br/>
        <w:t xml:space="preserve">  --bucket ${ARTIFACT_BUCKET} \</w:t>
        <w:br/>
        <w:t xml:space="preserve">  --create-bucket-configuration LocationConstraint=${MASTER_REGION} \</w:t>
        <w:br/>
        <w:t xml:space="preserve">  --region ${MASTER_REGION}</w:t>
        <w:br/>
        <w:br/>
        <w:t>aws s3api put-bucket-encryption \</w:t>
        <w:br/>
        <w:t xml:space="preserve">  --bucket ${ARTIFACT_BUCKET} \</w:t>
        <w:br/>
        <w:t xml:space="preserve">  --server-side-encryption-configuration \</w:t>
        <w:br/>
        <w:t xml:space="preserve">  '{"Rules":[{"ApplyServerSideEncryptionByDefault":{"SSEAlgorithm":"AES256"}}]}'</w:t>
      </w:r>
    </w:p>
    <w:p>
      <w:pPr>
        <w:pStyle w:val="Heading1"/>
      </w:pPr>
      <w:r>
        <w:t>Phase 2 — IAM Roles (Master and Targets)</w:t>
      </w:r>
    </w:p>
    <w:p>
      <w:r>
        <w:t>2.1 Master: CodeBuild execution role (Tools-CodeBuildRole) — Trust policy:</w:t>
      </w:r>
    </w:p>
    <w:p>
      <w:r>
        <w:t>{</w:t>
        <w:br/>
        <w:t xml:space="preserve">  "Version":"2012-10-17",</w:t>
        <w:br/>
        <w:t xml:space="preserve">  "Statement":[</w:t>
        <w:br/>
        <w:t xml:space="preserve">    {"Effect":"Allow","Principal":{"Service":"codebuild.amazonaws.com"},"Action":"sts:AssumeRole"}</w:t>
        <w:br/>
        <w:t xml:space="preserve">  ]</w:t>
        <w:br/>
        <w:t>}</w:t>
      </w:r>
    </w:p>
    <w:p>
      <w:r>
        <w:t>Attach inline policy to Tools-CodeBuildRole:</w:t>
      </w:r>
    </w:p>
    <w:p>
      <w:r>
        <w:t>{</w:t>
        <w:br/>
        <w:t xml:space="preserve">  "Version":"2012-10-17",</w:t>
        <w:br/>
        <w:t xml:space="preserve">  "Statement":[</w:t>
        <w:br/>
        <w:t xml:space="preserve">    {"Sid":"CentralState","Effect":"Allow","Action":["s3:PutObject","s3:GetObject","s3:ListBucket","s3:GetBucketVersioning"],</w:t>
        <w:br/>
        <w:t xml:space="preserve">     "Resource":["arn:${PARTITION}:s3:::${STATE_BUCKET}","arn:${PARTITION}:s3:::${STATE_BUCKET}/*"]},</w:t>
        <w:br/>
        <w:t xml:space="preserve">    {"Sid":"CentralLock","Effect":"Allow","Action":["dynamodb:DescribeTable","dynamodb:GetItem","dynamodb:PutItem","dynamodb:DeleteItem"],</w:t>
        <w:br/>
        <w:t xml:space="preserve">     "Resource":"arn:${PARTITION}:dynamodb:${MASTER_REGION}:${MASTER_ACCOUNT}:table/${LOCK_TABLE}"},</w:t>
        <w:br/>
        <w:t xml:space="preserve">    {"Sid":"Artifacts","Effect":"Allow","Action":["s3:PutObject","s3:GetObject","s3:ListBucket","s3:GetBucketVersioning"],</w:t>
        <w:br/>
        <w:t xml:space="preserve">     "Resource":["arn:${PARTITION}:s3:::${ARTIFACT_BUCKET}","arn:${PARTITION}:s3:::${ARTIFACT_BUCKET}/*"]},</w:t>
        <w:br/>
        <w:t xml:space="preserve">    {"Sid":"AssumeMaster","Effect":"Allow","Action":"sts:AssumeRole",</w:t>
        <w:br/>
        <w:t xml:space="preserve">     "Resource":"arn:${PARTITION}:iam::${MASTER_ACCOUNT}:role/TerraformMasterRole"}</w:t>
        <w:br/>
        <w:t xml:space="preserve">  ]</w:t>
        <w:br/>
        <w:t>}</w:t>
      </w:r>
    </w:p>
    <w:p>
      <w:r>
        <w:t>2.2 Master: TerraformMasterRole — Trusts CodeBuild role:</w:t>
      </w:r>
    </w:p>
    <w:p>
      <w:r>
        <w:t>{</w:t>
        <w:br/>
        <w:t xml:space="preserve">  "Version":"2012-10-17",</w:t>
        <w:br/>
        <w:t xml:space="preserve">  "Statement":[</w:t>
        <w:br/>
        <w:t xml:space="preserve">    {"Effect":"Allow","Principal":{"AWS":"arn:${PARTITION}:iam::${MASTER_ACCOUNT}:role/Tools-CodeBuildRole"},</w:t>
        <w:br/>
        <w:t xml:space="preserve">     "Action":"sts:AssumeRole"}</w:t>
        <w:br/>
        <w:t xml:space="preserve">  ]</w:t>
        <w:br/>
        <w:t>}</w:t>
      </w:r>
    </w:p>
    <w:p>
      <w:r>
        <w:t>Inline policy for TerraformMasterRole — may assume all target deployment roles:</w:t>
      </w:r>
    </w:p>
    <w:p>
      <w:r>
        <w:t>{</w:t>
        <w:br/>
        <w:t xml:space="preserve">  "Version":"2012-10-17",</w:t>
        <w:br/>
        <w:t xml:space="preserve">  "Statement":[</w:t>
        <w:br/>
        <w:t xml:space="preserve">    {"Sid":"AssumeTargets","Effect":"Allow","Action":"sts:AssumeRole","Resource":[</w:t>
        <w:br/>
        <w:t xml:space="preserve">      "arn:${PARTITION}:iam::${DEV_ACCOUNT}:role/TerraformDeploymentRole",</w:t>
        <w:br/>
        <w:t xml:space="preserve">      "arn:${PARTITION}:iam::${QA_ACCOUNT}:role/TerraformDeploymentRole",</w:t>
        <w:br/>
        <w:t xml:space="preserve">      "arn:${PARTITION}:iam::${NONPROD_ACCOUNT}:role/TerraformDeploymentRole",</w:t>
        <w:br/>
        <w:t xml:space="preserve">      "arn:${PARTITION}:iam::${PROD_ACCOUNT}:role/TerraformDeploymentRole"</w:t>
        <w:br/>
        <w:t xml:space="preserve">    ]}</w:t>
        <w:br/>
        <w:t xml:space="preserve">  ]</w:t>
        <w:br/>
        <w:t>}</w:t>
      </w:r>
    </w:p>
    <w:p>
      <w:r>
        <w:t>2.3 Each target: TerraformDeploymentRole — Trusts ONLY the master role:</w:t>
      </w:r>
    </w:p>
    <w:p>
      <w:r>
        <w:t>{</w:t>
        <w:br/>
        <w:t xml:space="preserve">  "Version":"2012-10-17",</w:t>
        <w:br/>
        <w:t xml:space="preserve">  "Statement":[</w:t>
        <w:br/>
        <w:t xml:space="preserve">    {"Effect":"Allow","Principal":{"AWS":"arn:${PARTITION}:iam::${MASTER_ACCOUNT}:role/TerraformMasterRole"},</w:t>
        <w:br/>
        <w:t xml:space="preserve">     "Action":"sts:AssumeRole"}</w:t>
        <w:br/>
        <w:t xml:space="preserve">  ]</w:t>
        <w:br/>
        <w:t>}</w:t>
      </w:r>
    </w:p>
    <w:p>
      <w:r>
        <w:t>TerraformDeploymentRole permissions (start broad; tighten later):</w:t>
      </w:r>
    </w:p>
    <w:p>
      <w:r>
        <w:t>{</w:t>
        <w:br/>
        <w:t xml:space="preserve">  "Version":"2012-10-17",</w:t>
        <w:br/>
        <w:t xml:space="preserve">  "Statement":[</w:t>
        <w:br/>
        <w:t xml:space="preserve">    {"Sid":"TerraformCreates","Effect":"Allow","Action":[</w:t>
        <w:br/>
        <w:t xml:space="preserve">      "ec2:*","iam:*","eks:*","ecr:*","elasticloadbalancing:*","logs:*","autoscaling:*","kms:*","ssm:*","secretsmanager:*","ecs:*","cloudwatch:*"</w:t>
        <w:br/>
        <w:t xml:space="preserve">    ],"Resource":"*"}</w:t>
        <w:br/>
        <w:t xml:space="preserve">  ]</w:t>
        <w:br/>
        <w:t>}</w:t>
      </w:r>
    </w:p>
    <w:p>
      <w:pPr>
        <w:pStyle w:val="Heading1"/>
      </w:pPr>
      <w:r>
        <w:t>Phase 3 — Repository Layout &amp; Terraform Code</w:t>
      </w:r>
    </w:p>
    <w:p>
      <w:r>
        <w:t>Repo structure:</w:t>
        <w:br/>
        <w:t>terraform-infra/</w:t>
        <w:br/>
        <w:t>├─ modules/{vpc,eks,ecs}/</w:t>
        <w:br/>
        <w:t>│  ├─ backend.tf</w:t>
        <w:br/>
        <w:t>│  ├─ providers.tf</w:t>
        <w:br/>
        <w:t>│  └─ main.tf variables.tf outputs.tf</w:t>
        <w:br/>
        <w:t>├─ env/{dev,qa,nonprod,prod}/&lt;module&gt;.tfvars</w:t>
        <w:br/>
        <w:t>├─ buildspecs/{plan.yml,apply.yml}</w:t>
        <w:br/>
        <w:t>└─ pipelines/single-pipeline-multi-account.yaml</w:t>
      </w:r>
    </w:p>
    <w:p>
      <w:r>
        <w:t>modules/&lt;module&gt;/backend.tf (state in master; injected at init):</w:t>
      </w:r>
    </w:p>
    <w:p>
      <w:r>
        <w:t>terraform {</w:t>
        <w:br/>
        <w:t xml:space="preserve">  backend "s3" {</w:t>
        <w:br/>
        <w:t xml:space="preserve">    encrypt = true</w:t>
        <w:br/>
        <w:t xml:space="preserve">    # Injected via -backend-config at init:</w:t>
        <w:br/>
        <w:t xml:space="preserve">    # bucket = tf-state-${MASTER_ACCOUNT}-${PARTITION}</w:t>
        <w:br/>
        <w:t xml:space="preserve">    # dynamodb_table = tf-state-locks</w:t>
        <w:br/>
        <w:t xml:space="preserve">    # region = ${MASTER_REGION}</w:t>
        <w:br/>
        <w:t xml:space="preserve">    # key = ${MODULE_NAME}/${ENV_NAME}.tfstate</w:t>
        <w:br/>
        <w:t xml:space="preserve">  }</w:t>
        <w:br/>
        <w:t>}</w:t>
      </w:r>
    </w:p>
    <w:p>
      <w:r>
        <w:t>modules/&lt;module&gt;/providers.tf (provider assumes target role):</w:t>
      </w:r>
    </w:p>
    <w:p>
      <w:r>
        <w:t>terraform { required_version = "&gt;= 1.6.0" }</w:t>
        <w:br/>
        <w:br/>
        <w:t>variable "region"          { type = string }</w:t>
        <w:br/>
        <w:t>variable "target_role_arn" { type = string }</w:t>
        <w:br/>
        <w:br/>
        <w:t>provider "aws" {</w:t>
        <w:br/>
        <w:t xml:space="preserve">  region = var.region</w:t>
        <w:br/>
        <w:t xml:space="preserve">  assume_role {</w:t>
        <w:br/>
        <w:t xml:space="preserve">    role_arn     = var.target_role_arn</w:t>
        <w:br/>
        <w:t xml:space="preserve">    session_name = "tf-${var.region}"</w:t>
        <w:br/>
        <w:t xml:space="preserve">  }</w:t>
        <w:br/>
        <w:t>}</w:t>
      </w:r>
    </w:p>
    <w:p>
      <w:pPr>
        <w:pStyle w:val="Heading1"/>
      </w:pPr>
      <w:r>
        <w:t>Phase 4 — Buildspecs (Master State; Provider Assumes Target Role)</w:t>
      </w:r>
    </w:p>
    <w:p>
      <w:r>
        <w:t>Set these environment variables in each CodeBuild project (the pipeline will supply values per environment):</w:t>
        <w:br/>
        <w:t>Common: PARTITION, MASTER_ACCOUNT, MASTER_REGION, MODULE_NAME, MODULE_PATH, ENV_NAME, TARGET_REGION</w:t>
        <w:br/>
        <w:t>Per environment: TF_VAR_target_role_arn = arn:${PARTITION}:iam::&lt;ENV_ACCOUNT_ID&gt;:role/TerraformDeploymentRole</w:t>
      </w:r>
    </w:p>
    <w:p>
      <w:r>
        <w:t>buildspecs/plan.yml:</w:t>
      </w:r>
    </w:p>
    <w:p>
      <w:r>
        <w:t>version: 0.2</w:t>
        <w:br/>
        <w:t>phases:</w:t>
        <w:br/>
        <w:t xml:space="preserve">  install:</w:t>
        <w:br/>
        <w:t xml:space="preserve">    commands:</w:t>
        <w:br/>
        <w:t xml:space="preserve">      - curl -sLo tf.zip https://releases.hashicorp.com/terraform/1.7.5/terraform_1.7.5_linux_amd64.zip</w:t>
        <w:br/>
        <w:t xml:space="preserve">      - unzip -o tf.zip -d /usr/local/bin</w:t>
        <w:br/>
        <w:t xml:space="preserve">      - yum install -y jq || true</w:t>
        <w:br/>
        <w:t xml:space="preserve">      - terraform -version</w:t>
        <w:br/>
        <w:t xml:space="preserve">  pre_build:</w:t>
        <w:br/>
        <w:t xml:space="preserve">    commands:</w:t>
        <w:br/>
        <w:t xml:space="preserve">      - MASTER_ARN="arn:${PARTITION}:iam::${MASTER_ACCOUNT}:role/${MASTER_ROLE_NAME:-TerraformMasterRole}"</w:t>
        <w:br/>
        <w:t xml:space="preserve">      - MC=$(aws sts assume-role --role-arn "$MASTER_ARN" --role-session-name "tf-master-$(date +%s)" --duration-seconds 3600)</w:t>
        <w:br/>
        <w:t xml:space="preserve">      - export AWS_ACCESS_KEY_ID=$(echo "$MC" | jq -r .Credentials.AccessKeyId)</w:t>
        <w:br/>
        <w:t xml:space="preserve">      - export AWS_SECRET_ACCESS_KEY=$(echo "$MC" | jq -r .Credentials.SecretAccessKey)</w:t>
        <w:br/>
        <w:t xml:space="preserve">      - export AWS_SESSION_TOKEN=$(echo "$MC" | jq -r .Credentials.SessionToken)</w:t>
        <w:br/>
        <w:t xml:space="preserve">      - cd $MODULE_PATH</w:t>
        <w:br/>
        <w:t xml:space="preserve">      - STATE_BUCKET="tf-state-${MASTER_ACCOUNT}-${PARTITION}"</w:t>
        <w:br/>
        <w:t xml:space="preserve">      - KEY="${MODULE_NAME}/${ENV_NAME}.tfstate"</w:t>
        <w:br/>
        <w:t xml:space="preserve">      - terraform init -input=false -reconfigure \</w:t>
        <w:br/>
        <w:t xml:space="preserve">          -backend-config="bucket=${STATE_BUCKET}" \</w:t>
        <w:br/>
        <w:t xml:space="preserve">          -backend-config="dynamodb_table=tf-state-locks" \</w:t>
        <w:br/>
        <w:t xml:space="preserve">          -backend-config="region=${MASTER_REGION}" \</w:t>
        <w:br/>
        <w:t xml:space="preserve">          -backend-config="key=${KEY}"</w:t>
        <w:br/>
        <w:t xml:space="preserve">  build:</w:t>
        <w:br/>
        <w:t xml:space="preserve">    commands:</w:t>
        <w:br/>
        <w:t xml:space="preserve">      - terraform validate</w:t>
        <w:br/>
        <w:t xml:space="preserve">      - terraform plan -input=false -out=tfplan \</w:t>
        <w:br/>
        <w:t xml:space="preserve">          -var="region=${TARGET_REGION}" \</w:t>
        <w:br/>
        <w:t xml:space="preserve">          -var-file="../env/${ENV_NAME}/${MODULE_NAME}.tfvars"</w:t>
        <w:br/>
        <w:t>artifacts:</w:t>
        <w:br/>
        <w:t xml:space="preserve">  files:</w:t>
        <w:br/>
        <w:t xml:space="preserve">    - $MODULE_PATH/tfplan</w:t>
        <w:br/>
        <w:t xml:space="preserve">    - env/**/*</w:t>
        <w:br/>
        <w:t xml:space="preserve">  discard-paths: no</w:t>
        <w:br/>
      </w:r>
    </w:p>
    <w:p>
      <w:r>
        <w:t>buildspecs/apply.yml:</w:t>
      </w:r>
    </w:p>
    <w:p>
      <w:r>
        <w:t>version: 0.2</w:t>
        <w:br/>
        <w:t>phases:</w:t>
        <w:br/>
        <w:t xml:space="preserve">  install:</w:t>
        <w:br/>
        <w:t xml:space="preserve">    commands:</w:t>
        <w:br/>
        <w:t xml:space="preserve">      - curl -sLo tf.zip https://releases.hashicorp.com/terraform/1.7.5/terraform_1.7.5_linux_amd64.zip</w:t>
        <w:br/>
        <w:t xml:space="preserve">      - unzip -o tf.zip -d /usr/local/bin</w:t>
        <w:br/>
        <w:t xml:space="preserve">      - yum install -y jq || true</w:t>
        <w:br/>
        <w:t xml:space="preserve">      - terraform -version</w:t>
        <w:br/>
        <w:t xml:space="preserve">  pre_build:</w:t>
        <w:br/>
        <w:t xml:space="preserve">    commands:</w:t>
        <w:br/>
        <w:t xml:space="preserve">      - MASTER_ARN="arn:${PARTITION}:iam::${MASTER_ACCOUNT}:role/${MASTER_ROLE_NAME:-TerraformMasterRole}"</w:t>
        <w:br/>
        <w:t xml:space="preserve">      - MC=$(aws sts assume-role --role-arn "$MASTER_ARN" --role-session-name "tf-master-$(date +%s)" --duration-seconds 3600)</w:t>
        <w:br/>
        <w:t xml:space="preserve">      - export AWS_ACCESS_KEY_ID=$(echo "$MC" | jq -r .Credentials.AccessKeyId)</w:t>
        <w:br/>
        <w:t xml:space="preserve">      - export AWS_SECRET_ACCESS_KEY=$(echo "$MC" | jq -r .Credentials.SecretAccessKey)</w:t>
        <w:br/>
        <w:t xml:space="preserve">      - export AWS_SESSION_TOKEN=$(echo "$MC" | jq -r .Credentials.SessionToken)</w:t>
        <w:br/>
        <w:t xml:space="preserve">      - cd $MODULE_PATH</w:t>
        <w:br/>
        <w:t xml:space="preserve">      - STATE_BUCKET="tf-state-${MASTER_ACCOUNT}-${PARTITION}"</w:t>
        <w:br/>
        <w:t xml:space="preserve">      - KEY="${MODULE_NAME}/${ENV_NAME}.tfstate"</w:t>
        <w:br/>
        <w:t xml:space="preserve">      - terraform init -input=false -reconfigure \</w:t>
        <w:br/>
        <w:t xml:space="preserve">          -backend-config="bucket=${STATE_BUCKET}" \</w:t>
        <w:br/>
        <w:t xml:space="preserve">          -backend-config="dynamodb_table=tf-state-locks" \</w:t>
        <w:br/>
        <w:t xml:space="preserve">          -backend-config="region=${MASTER_REGION}" \</w:t>
        <w:br/>
        <w:t xml:space="preserve">          -backend-config="key=${KEY}"</w:t>
        <w:br/>
        <w:t xml:space="preserve">  build:</w:t>
        <w:br/>
        <w:t xml:space="preserve">    commands:</w:t>
        <w:br/>
        <w:t xml:space="preserve">      - terraform apply -input=false tfplan</w:t>
        <w:br/>
      </w:r>
    </w:p>
    <w:p>
      <w:pPr>
        <w:pStyle w:val="Heading1"/>
      </w:pPr>
      <w:r>
        <w:t>Phase 5 — Single CodePipeline (Parallel Plans → Gated Applies)</w:t>
      </w:r>
    </w:p>
    <w:p>
      <w:r>
        <w:t>CloudFormation creates one pipeline: Source → Plan (parallel) → Approval → Apply (ordered). Each CodeBuild action sets TF_VAR_target_role_arn for Terraform to assume the correct target role.</w:t>
      </w:r>
    </w:p>
    <w:p>
      <w:r>
        <w:t>pipelines/single-pipeline-multi-account.yaml: (full template)</w:t>
      </w:r>
    </w:p>
    <w:p>
      <w:r>
        <w:t>AWSTemplateFormatVersion: "2010-09-09"</w:t>
        <w:br/>
        <w:t>Description: ONE CodePipeline to plan/apply Terraform to multiple accounts with master-backed state and master-&gt;target assume</w:t>
        <w:br/>
        <w:br/>
        <w:t>Parameters:</w:t>
        <w:br/>
        <w:t xml:space="preserve">  Partition:          { Type: String, AllowedValues: [aws, aws-us-gov] }</w:t>
        <w:br/>
        <w:t xml:space="preserve">  MasterAccountId:    { Type: String }</w:t>
        <w:br/>
        <w:t xml:space="preserve">  MasterRegion:       { Type: String }</w:t>
        <w:br/>
        <w:t xml:space="preserve">  ArtifactBucketName: { Type: String }</w:t>
        <w:br/>
        <w:br/>
        <w:t xml:space="preserve">  RepoProvider:       { Type: String, AllowedValues: [CodeStar, CodeCommit], Default: CodeCommit }</w:t>
        <w:br/>
        <w:t xml:space="preserve">  ConnectionArn:      { Type: String, Default: "" }</w:t>
        <w:br/>
        <w:t xml:space="preserve">  FullRepositoryId:   { Type: String, Default: "" }</w:t>
        <w:br/>
        <w:t xml:space="preserve">  CodeCommitRepo:     { Type: String, Default: "" }</w:t>
        <w:br/>
        <w:t xml:space="preserve">  Branch:             { Type: String, Default: main }</w:t>
        <w:br/>
        <w:br/>
        <w:t xml:space="preserve">  ModuleName:         { Type: String, Default: vpc }</w:t>
        <w:br/>
        <w:t xml:space="preserve">  ModulePath:         { Type: String, Default: modules/vpc }</w:t>
        <w:br/>
        <w:br/>
        <w:t xml:space="preserve">  DevAccountId:       { Type: String }</w:t>
        <w:br/>
        <w:t xml:space="preserve">  QaAccountId:        { Type: String }</w:t>
        <w:br/>
        <w:t xml:space="preserve">  NonprodAccountId:   { Type: String }</w:t>
        <w:br/>
        <w:t xml:space="preserve">  ProdAccountId:      { Type: String }</w:t>
        <w:br/>
        <w:br/>
        <w:t xml:space="preserve">  DevRegion:          { Type: String, Default: us-east-1 }</w:t>
        <w:br/>
        <w:t xml:space="preserve">  QaRegion:           { Type: String, Default: us-east-1 }</w:t>
        <w:br/>
        <w:t xml:space="preserve">  NonprodRegion:      { Type: String, Default: us-east-1 }</w:t>
        <w:br/>
        <w:t xml:space="preserve">  ProdRegion:         { Type: String, Default: us-east-1 }</w:t>
        <w:br/>
        <w:br/>
        <w:t xml:space="preserve">  ToolsCodeBuildRoleName: { Type: String, Default: Tools-CodeBuildRole }</w:t>
        <w:br/>
        <w:t xml:space="preserve">  MasterRoleName:         { Type: String, Default: TerraformMasterRole }</w:t>
        <w:br/>
        <w:t xml:space="preserve">  TargetRoleName:         { Type: String, Default: TerraformDeploymentRole }</w:t>
        <w:br/>
        <w:br/>
        <w:t>Conditions:</w:t>
        <w:br/>
        <w:t xml:space="preserve">  UseCodeStar: !Equals [ !Ref RepoProvider, "CodeStar" ]</w:t>
        <w:br/>
      </w:r>
    </w:p>
    <w:p>
      <w:r>
        <w:t>Resources:</w:t>
        <w:br/>
        <w:t xml:space="preserve">  PipelineRole:</w:t>
        <w:br/>
        <w:t xml:space="preserve">    Type: AWS::IAM::Role</w:t>
        <w:br/>
        <w:t xml:space="preserve">    Properties:</w:t>
        <w:br/>
        <w:t xml:space="preserve">      AssumeRolePolicyDocument:</w:t>
        <w:br/>
        <w:t xml:space="preserve">        Version: "2012-10-17"</w:t>
        <w:br/>
        <w:t xml:space="preserve">        Statement:</w:t>
        <w:br/>
        <w:t xml:space="preserve">          - Effect: Allow</w:t>
        <w:br/>
        <w:t xml:space="preserve">            Principal: { Service: codepipeline.amazonaws.com }</w:t>
        <w:br/>
        <w:t xml:space="preserve">            Action: sts:AssumeRole</w:t>
        <w:br/>
        <w:t xml:space="preserve">      Policies:</w:t>
        <w:br/>
        <w:t xml:space="preserve">        - PolicyName: pipeline-inline</w:t>
        <w:br/>
        <w:t xml:space="preserve">          PolicyDocument:</w:t>
        <w:br/>
        <w:t xml:space="preserve">            Version: "2012-10-17"</w:t>
        <w:br/>
        <w:t xml:space="preserve">            Statement:</w:t>
        <w:br/>
        <w:t xml:space="preserve">              - Effect: Allow</w:t>
        <w:br/>
        <w:t xml:space="preserve">                Action: [ "s3:PutObject","s3:GetObject","s3:ListBucket","s3:GetBucketVersioning" ]</w:t>
        <w:br/>
        <w:t xml:space="preserve">                Resource:</w:t>
        <w:br/>
        <w:t xml:space="preserve">                  - !Sub "arn:${AWS::Partition}:s3:::${ArtifactBucketName}"</w:t>
        <w:br/>
        <w:t xml:space="preserve">                  - !Sub "arn:${AWS::Partition}:s3:::${ArtifactBucketName}/*"</w:t>
        <w:br/>
        <w:t xml:space="preserve">              - Effect: Allow</w:t>
        <w:br/>
        <w:t xml:space="preserve">                Action: [ "codebuild:StartBuild","codebuild:BatchGetBuilds" ]</w:t>
        <w:br/>
        <w:t xml:space="preserve">                Resource: "*"</w:t>
        <w:br/>
        <w:t xml:space="preserve">              - Effect: Allow</w:t>
        <w:br/>
        <w:t xml:space="preserve">                Action: "codestar-connections:UseConnection"</w:t>
        <w:br/>
        <w:t xml:space="preserve">                Resource: !If [ UseCodeStar, !Ref ConnectionArn, !Ref "AWS::NoValue" ]</w:t>
        <w:br/>
        <w:t xml:space="preserve">              - Effect: Allow</w:t>
        <w:br/>
        <w:t xml:space="preserve">                Action: "iam:PassRole"</w:t>
        <w:br/>
        <w:t xml:space="preserve">                Resource: !Sub "arn:${AWS::Partition}:iam::${MasterAccountId}:role/${ToolsCodeBuildRoleName}"</w:t>
        <w:br/>
      </w:r>
    </w:p>
    <w:p>
      <w:r>
        <w:t xml:space="preserve">  PlanDev:</w:t>
        <w:br/>
        <w:t xml:space="preserve">    Type: AWS::CodeBuild::Project</w:t>
        <w:br/>
        <w:t xml:space="preserve">    Properties:</w:t>
        <w:br/>
        <w:t xml:space="preserve">      Name: plan-dev</w:t>
        <w:br/>
        <w:t xml:space="preserve">      ServiceRole: !Sub "arn:${AWS::Partition}:iam::${MasterAccountId}:role/${ToolsCodeBuildRoleName}"</w:t>
        <w:br/>
        <w:t xml:space="preserve">      Artifacts: { Type: CODEPIPELINE }</w:t>
        <w:br/>
        <w:t xml:space="preserve">      Environment:</w:t>
        <w:br/>
        <w:t xml:space="preserve">        Type: LINUX_CONTAINER</w:t>
        <w:br/>
        <w:t xml:space="preserve">        ComputeType: BUILD_GENERAL1_SMALL</w:t>
        <w:br/>
        <w:t xml:space="preserve">        Image: aws/codebuild/standard:7.0</w:t>
        <w:br/>
        <w:t xml:space="preserve">        EnvironmentVariables:</w:t>
        <w:br/>
        <w:t xml:space="preserve">          - { Name: PARTITION,      Value: !Ref Partition }</w:t>
        <w:br/>
        <w:t xml:space="preserve">          - { Name: MASTER_ACCOUNT, Value: !Ref MasterAccountId }</w:t>
        <w:br/>
        <w:t xml:space="preserve">          - { Name: MASTER_REGION,  Value: !Ref MasterRegion }</w:t>
        <w:br/>
        <w:t xml:space="preserve">          - { Name: MODULE_NAME,    Value: !Ref ModuleName }</w:t>
        <w:br/>
        <w:t xml:space="preserve">          - { Name: MODULE_PATH,    Value: !Ref ModulePath }</w:t>
        <w:br/>
        <w:t xml:space="preserve">          - { Name: ENV_NAME,       Value: dev }</w:t>
        <w:br/>
        <w:t xml:space="preserve">          - { Name: TARGET_REGION,  Value: !Ref DevRegion }</w:t>
        <w:br/>
        <w:t xml:space="preserve">          - Name: TF_VAR_target_role_arn</w:t>
        <w:br/>
        <w:t xml:space="preserve">            Value: !Sub "arn:${AWS::Partition}:iam::${DevAccountId}:role/${TargetRoleName}"</w:t>
        <w:br/>
        <w:t xml:space="preserve">      Source: { Type: CODEPIPELINE, BuildSpec: buildspecs/plan.yml }</w:t>
        <w:br/>
        <w:t xml:space="preserve">  PlanQa:</w:t>
        <w:br/>
        <w:t xml:space="preserve">    Type: AWS::CodeBuild::Project</w:t>
        <w:br/>
        <w:t xml:space="preserve">    Properties:</w:t>
        <w:br/>
        <w:t xml:space="preserve">      Name: plan-qa</w:t>
        <w:br/>
        <w:t xml:space="preserve">      ServiceRole: !Sub "arn:${AWS::Partition}:iam::${MasterAccountId}:role/${ToolsCodeBuildRoleName}"</w:t>
        <w:br/>
        <w:t xml:space="preserve">      Artifacts: { Type: CODEPIPELINE }</w:t>
        <w:br/>
        <w:t xml:space="preserve">      Environment:</w:t>
        <w:br/>
        <w:t xml:space="preserve">        Type: LINUX_CONTAINER</w:t>
        <w:br/>
        <w:t xml:space="preserve">        ComputeType: BUILD_GENERAL1_SMALL</w:t>
        <w:br/>
        <w:t xml:space="preserve">        Image: aws/codebuild/standard:7.0</w:t>
        <w:br/>
        <w:t xml:space="preserve">        EnvironmentVariables:</w:t>
        <w:br/>
        <w:t xml:space="preserve">          - { Name: PARTITION,      Value: !Ref Partition }</w:t>
        <w:br/>
        <w:t xml:space="preserve">          - { Name: MASTER_ACCOUNT, Value: !Ref MasterAccountId }</w:t>
        <w:br/>
        <w:t xml:space="preserve">          - { Name: MASTER_REGION,  Value: !Ref MasterRegion }</w:t>
        <w:br/>
        <w:t xml:space="preserve">          - { Name: MODULE_NAME,    Value: !Ref ModuleName }</w:t>
        <w:br/>
        <w:t xml:space="preserve">          - { Name: MODULE_PATH,    Value: !Ref ModulePath }</w:t>
        <w:br/>
        <w:t xml:space="preserve">          - { Name: ENV_NAME,       Value: qa }</w:t>
        <w:br/>
        <w:t xml:space="preserve">          - { Name: TARGET_REGION,  Value: !Ref QaRegion }</w:t>
        <w:br/>
        <w:t xml:space="preserve">          - Name: TF_VAR_target_role_arn</w:t>
        <w:br/>
        <w:t xml:space="preserve">            Value: !Sub "arn:${AWS::Partition}:iam::${QaAccountId}:role/${TargetRoleName}"</w:t>
        <w:br/>
        <w:t xml:space="preserve">      Source: { Type: CODEPIPELINE, BuildSpec: buildspecs/plan.yml }</w:t>
        <w:br/>
        <w:t xml:space="preserve">  PlanNonprod:</w:t>
        <w:br/>
        <w:t xml:space="preserve">    Type: AWS::CodeBuild::Project</w:t>
        <w:br/>
        <w:t xml:space="preserve">    Properties:</w:t>
        <w:br/>
        <w:t xml:space="preserve">      Name: plan-nonprod</w:t>
        <w:br/>
        <w:t xml:space="preserve">      ServiceRole: !Sub "arn:${AWS::Partition}:iam::${MasterAccountId}:role/${ToolsCodeBuildRoleName}"</w:t>
        <w:br/>
        <w:t xml:space="preserve">      Artifacts: { Type: CODEPIPELINE }</w:t>
        <w:br/>
        <w:t xml:space="preserve">      Environment:</w:t>
        <w:br/>
        <w:t xml:space="preserve">        Type: LINUX_CONTAINER</w:t>
        <w:br/>
        <w:t xml:space="preserve">        ComputeType: BUILD_GENERAL1_SMALL</w:t>
        <w:br/>
        <w:t xml:space="preserve">        Image: aws/codebuild/standard:7.0</w:t>
        <w:br/>
        <w:t xml:space="preserve">        EnvironmentVariables:</w:t>
        <w:br/>
        <w:t xml:space="preserve">          - { Name: PARTITION,      Value: !Ref Partition }</w:t>
        <w:br/>
        <w:t xml:space="preserve">          - { Name: MASTER_ACCOUNT, Value: !Ref MasterAccountId }</w:t>
        <w:br/>
        <w:t xml:space="preserve">          - { Name: MASTER_REGION,  Value: !Ref MasterRegion }</w:t>
        <w:br/>
        <w:t xml:space="preserve">          - { Name: MODULE_NAME,    Value: !Ref ModuleName }</w:t>
        <w:br/>
        <w:t xml:space="preserve">          - { Name: MODULE_PATH,    Value: !Ref ModulePath }</w:t>
        <w:br/>
        <w:t xml:space="preserve">          - { Name: ENV_NAME,       Value: nonprod }</w:t>
        <w:br/>
        <w:t xml:space="preserve">          - { Name: TARGET_REGION,  Value: !Ref NonprodRegion }</w:t>
        <w:br/>
        <w:t xml:space="preserve">          - Name: TF_VAR_target_role_arn</w:t>
        <w:br/>
        <w:t xml:space="preserve">            Value: !Sub "arn:${AWS::Partition}:iam::${NonprodAccountId}:role/${TargetRoleName}"</w:t>
        <w:br/>
        <w:t xml:space="preserve">      Source: { Type: CODEPIPELINE, BuildSpec: buildspecs/plan.yml }</w:t>
        <w:br/>
        <w:t xml:space="preserve">  PlanProd:</w:t>
        <w:br/>
        <w:t xml:space="preserve">    Type: AWS::CodeBuild::Project</w:t>
        <w:br/>
        <w:t xml:space="preserve">    Properties:</w:t>
        <w:br/>
        <w:t xml:space="preserve">      Name: plan-prod</w:t>
        <w:br/>
        <w:t xml:space="preserve">      ServiceRole: !Sub "arn:${AWS::Partition}:iam::${MasterAccountId}:role/${ToolsCodeBuildRoleName}"</w:t>
        <w:br/>
        <w:t xml:space="preserve">      Artifacts: { Type: CODEPIPELINE }</w:t>
        <w:br/>
        <w:t xml:space="preserve">      Environment:</w:t>
        <w:br/>
        <w:t xml:space="preserve">        Type: LINUX_CONTAINER</w:t>
        <w:br/>
        <w:t xml:space="preserve">        ComputeType: BUILD_GENERAL1_SMALL</w:t>
        <w:br/>
        <w:t xml:space="preserve">        Image: aws/codebuild/standard:7.0</w:t>
        <w:br/>
        <w:t xml:space="preserve">        EnvironmentVariables:</w:t>
        <w:br/>
        <w:t xml:space="preserve">          - { Name: PARTITION,      Value: !Ref Partition }</w:t>
        <w:br/>
        <w:t xml:space="preserve">          - { Name: MASTER_ACCOUNT, Value: !Ref MasterAccountId }</w:t>
        <w:br/>
        <w:t xml:space="preserve">          - { Name: MASTER_REGION,  Value: !Ref MasterRegion }</w:t>
        <w:br/>
        <w:t xml:space="preserve">          - { Name: MODULE_NAME,    Value: !Ref ModuleName }</w:t>
        <w:br/>
        <w:t xml:space="preserve">          - { Name: MODULE_PATH,    Value: !Ref ModulePath }</w:t>
        <w:br/>
        <w:t xml:space="preserve">          - { Name: ENV_NAME,       Value: prod }</w:t>
        <w:br/>
        <w:t xml:space="preserve">          - { Name: TARGET_REGION,  Value: !Ref ProdRegion }</w:t>
        <w:br/>
        <w:t xml:space="preserve">          - Name: TF_VAR_target_role_arn</w:t>
        <w:br/>
        <w:t xml:space="preserve">            Value: !Sub "arn:${AWS::Partition}:iam::${ProdAccountId}:role/${TargetRoleName}"</w:t>
        <w:br/>
        <w:t xml:space="preserve">      Source: { Type: CODEPIPELINE, BuildSpec: buildspecs/plan.yml }</w:t>
        <w:br/>
      </w:r>
    </w:p>
    <w:p>
      <w:r>
        <w:t xml:space="preserve">  ApplyDev:</w:t>
        <w:br/>
        <w:t xml:space="preserve">    Type: AWS::CodeBuild::Project</w:t>
        <w:br/>
        <w:t xml:space="preserve">    Properties:</w:t>
        <w:br/>
        <w:t xml:space="preserve">      Name: apply-dev</w:t>
        <w:br/>
        <w:t xml:space="preserve">      ServiceRole: !Sub "arn:${AWS::Partition}:iam::${MasterAccountId}:role/${ToolsCodeBuildRoleName}"</w:t>
        <w:br/>
        <w:t xml:space="preserve">      Artifacts: { Type: CODEPIPELINE }</w:t>
        <w:br/>
        <w:t xml:space="preserve">      Environment:</w:t>
        <w:br/>
        <w:t xml:space="preserve">        Type: LINUX_CONTAINER</w:t>
        <w:br/>
        <w:t xml:space="preserve">        ComputeType: BUILD_GENERAL1_SMALL</w:t>
        <w:br/>
        <w:t xml:space="preserve">        Image: aws/codebuild/standard:7.0</w:t>
        <w:br/>
        <w:t xml:space="preserve">        EnvironmentVariables:</w:t>
        <w:br/>
        <w:t xml:space="preserve">          - { Name: PARTITION,      Value: !Ref Partition }</w:t>
        <w:br/>
        <w:t xml:space="preserve">          - { Name: MASTER_ACCOUNT, Value: !Ref MasterAccountId }</w:t>
        <w:br/>
        <w:t xml:space="preserve">          - { Name: MASTER_REGION,  Value: !Ref MasterRegion }</w:t>
        <w:br/>
        <w:t xml:space="preserve">          - { Name: MODULE_NAME,    Value: !Ref ModuleName }</w:t>
        <w:br/>
        <w:t xml:space="preserve">          - { Name: MODULE_PATH,    Value: !Ref ModulePath }</w:t>
        <w:br/>
        <w:t xml:space="preserve">          - { Name: ENV_NAME,       Value: dev }</w:t>
        <w:br/>
        <w:t xml:space="preserve">          - { Name: TARGET_REGION,  Value: !Ref DevRegion }</w:t>
        <w:br/>
        <w:t xml:space="preserve">          - Name: TF_VAR_target_role_arn</w:t>
        <w:br/>
        <w:t xml:space="preserve">            Value: !Sub "arn:${AWS::Partition}:iam::${DevAccountId}:role/${TargetRoleName}"</w:t>
        <w:br/>
        <w:t xml:space="preserve">      Source: { Type: CODEPIPELINE, BuildSpec: buildspecs/apply.yml }</w:t>
        <w:br/>
        <w:t xml:space="preserve">  ApplyQa:</w:t>
        <w:br/>
        <w:t xml:space="preserve">    Type: AWS::CodeBuild::Project</w:t>
        <w:br/>
        <w:t xml:space="preserve">    Properties:</w:t>
        <w:br/>
        <w:t xml:space="preserve">      Name: apply-qa</w:t>
        <w:br/>
        <w:t xml:space="preserve">      ServiceRole: !Sub "arn:${AWS::Partition}:iam::${MasterAccountId}:role/${ToolsCodeBuildRoleName}"</w:t>
        <w:br/>
        <w:t xml:space="preserve">      Artifacts: { Type: CODEPIPELINE }</w:t>
        <w:br/>
        <w:t xml:space="preserve">      Environment:</w:t>
        <w:br/>
        <w:t xml:space="preserve">        Type: LINUX_CONTAINER</w:t>
        <w:br/>
        <w:t xml:space="preserve">        ComputeType: BUILD_GENERAL1_SMALL</w:t>
        <w:br/>
        <w:t xml:space="preserve">        Image: aws/codebuild/standard:7.0</w:t>
        <w:br/>
        <w:t xml:space="preserve">        EnvironmentVariables:</w:t>
        <w:br/>
        <w:t xml:space="preserve">          - { Name: PARTITION,      Value: !Ref Partition }</w:t>
        <w:br/>
        <w:t xml:space="preserve">          - { Name: MASTER_ACCOUNT, Value: !Ref MasterAccountId }</w:t>
        <w:br/>
        <w:t xml:space="preserve">          - { Name: MASTER_REGION,  Value: !Ref MasterRegion }</w:t>
        <w:br/>
        <w:t xml:space="preserve">          - { Name: MODULE_NAME,    Value: !Ref ModuleName }</w:t>
        <w:br/>
        <w:t xml:space="preserve">          - { Name: MODULE_PATH,    Value: !Ref ModulePath }</w:t>
        <w:br/>
        <w:t xml:space="preserve">          - { Name: ENV_NAME,       Value: qa }</w:t>
        <w:br/>
        <w:t xml:space="preserve">          - { Name: TARGET_REGION,  Value: !Ref QaRegion }</w:t>
        <w:br/>
        <w:t xml:space="preserve">          - Name: TF_VAR_target_role_arn</w:t>
        <w:br/>
        <w:t xml:space="preserve">            Value: !Sub "arn:${AWS::Partition}:iam::${QaAccountId}:role/${TargetRoleName}"</w:t>
        <w:br/>
        <w:t xml:space="preserve">      Source: { Type: CODEPIPELINE, BuildSpec: buildspecs/apply.yml }</w:t>
        <w:br/>
        <w:t xml:space="preserve">  ApplyNonprod:</w:t>
        <w:br/>
        <w:t xml:space="preserve">    Type: AWS::CodeBuild::Project</w:t>
        <w:br/>
        <w:t xml:space="preserve">    Properties:</w:t>
        <w:br/>
        <w:t xml:space="preserve">      Name: apply-nonprod</w:t>
        <w:br/>
        <w:t xml:space="preserve">      ServiceRole: !Sub "arn:${AWS::Partition}:iam::${MasterAccountId}:role/${ToolsCodeBuildRoleName}"</w:t>
        <w:br/>
        <w:t xml:space="preserve">      Artifacts: { Type: CODEPIPELINE }</w:t>
        <w:br/>
        <w:t xml:space="preserve">      Environment:</w:t>
        <w:br/>
        <w:t xml:space="preserve">        Type: LINUX_CONTAINER</w:t>
        <w:br/>
        <w:t xml:space="preserve">        ComputeType: BUILD_GENERAL1_SMALL</w:t>
        <w:br/>
        <w:t xml:space="preserve">        Image: aws/codebuild/standard:7.0</w:t>
        <w:br/>
        <w:t xml:space="preserve">        EnvironmentVariables:</w:t>
        <w:br/>
        <w:t xml:space="preserve">          - { Name: PARTITION,      Value: !Ref Partition }</w:t>
        <w:br/>
        <w:t xml:space="preserve">          - { Name: MASTER_ACCOUNT, Value: !Ref MasterAccountId }</w:t>
        <w:br/>
        <w:t xml:space="preserve">          - { Name: MASTER_REGION,  Value: !Ref MasterRegion }</w:t>
        <w:br/>
        <w:t xml:space="preserve">          - { Name: MODULE_NAME,    Value: !Ref ModuleName }</w:t>
        <w:br/>
        <w:t xml:space="preserve">          - { Name: MODULE_PATH,    Value: !Ref ModulePath }</w:t>
        <w:br/>
        <w:t xml:space="preserve">          - { Name: ENV_NAME,       Value: nonprod }</w:t>
        <w:br/>
        <w:t xml:space="preserve">          - { Name: TARGET_REGION,  Value: !Ref NonprodRegion }</w:t>
        <w:br/>
        <w:t xml:space="preserve">          - Name: TF_VAR_target_role_arn</w:t>
        <w:br/>
        <w:t xml:space="preserve">            Value: !Sub "arn:${AWS::Partition}:iam::${NonprodAccountId}:role/${TargetRoleName}"</w:t>
        <w:br/>
        <w:t xml:space="preserve">      Source: { Type: CODEPIPELINE, BuildSpec: buildspecs/apply.yml }</w:t>
        <w:br/>
        <w:t xml:space="preserve">  ApplyProd:</w:t>
        <w:br/>
        <w:t xml:space="preserve">    Type: AWS::CodeBuild::Project</w:t>
        <w:br/>
        <w:t xml:space="preserve">    Properties:</w:t>
        <w:br/>
        <w:t xml:space="preserve">      Name: apply-prod</w:t>
        <w:br/>
        <w:t xml:space="preserve">      ServiceRole: !Sub "arn:${AWS::Partition}:iam::${MasterAccountId}:role/${ToolsCodeBuildRoleName}"</w:t>
        <w:br/>
        <w:t xml:space="preserve">      Artifacts: { Type: CODEPIPELINE }</w:t>
        <w:br/>
        <w:t xml:space="preserve">      Environment:</w:t>
        <w:br/>
        <w:t xml:space="preserve">        Type: LINUX_CONTAINER</w:t>
        <w:br/>
        <w:t xml:space="preserve">        ComputeType: BUILD_GENERAL1_SMALL</w:t>
        <w:br/>
        <w:t xml:space="preserve">        Image: aws/codebuild/standard:7.0</w:t>
        <w:br/>
        <w:t xml:space="preserve">        EnvironmentVariables:</w:t>
        <w:br/>
        <w:t xml:space="preserve">          - { Name: PARTITION,      Value: !Ref Partition }</w:t>
        <w:br/>
        <w:t xml:space="preserve">          - { Name: MASTER_ACCOUNT, Value: !Ref MasterAccountId }</w:t>
        <w:br/>
        <w:t xml:space="preserve">          - { Name: MASTER_REGION,  Value: !Ref MasterRegion }</w:t>
        <w:br/>
        <w:t xml:space="preserve">          - { Name: MODULE_NAME,    Value: !Ref ModuleName }</w:t>
        <w:br/>
        <w:t xml:space="preserve">          - { Name: MODULE_PATH,    Value: !Ref ModulePath }</w:t>
        <w:br/>
        <w:t xml:space="preserve">          - { Name: ENV_NAME,       Value: prod }</w:t>
        <w:br/>
        <w:t xml:space="preserve">          - { Name: TARGET_REGION,  Value: !Ref ProdRegion }</w:t>
        <w:br/>
        <w:t xml:space="preserve">          - Name: TF_VAR_target_role_arn</w:t>
        <w:br/>
        <w:t xml:space="preserve">            Value: !Sub "arn:${AWS::Partition}:iam::${ProdAccountId}:role/${TargetRoleName}"</w:t>
        <w:br/>
        <w:t xml:space="preserve">      Source: { Type: CODEPIPELINE, BuildSpec: buildspecs/apply.yml }</w:t>
        <w:br/>
      </w:r>
    </w:p>
    <w:p>
      <w:r>
        <w:t xml:space="preserve">  Pipeline:</w:t>
        <w:br/>
        <w:t xml:space="preserve">    Type: AWS::CodePipeline::Pipeline</w:t>
        <w:br/>
        <w:t xml:space="preserve">    Properties:</w:t>
        <w:br/>
        <w:t xml:space="preserve">      Name: single-terraform-multi-account</w:t>
        <w:br/>
        <w:t xml:space="preserve">      RoleArn: !GetAtt PipelineRole.Arn</w:t>
        <w:br/>
        <w:t xml:space="preserve">      ArtifactStore: { Type: S3, Location: !Ref ArtifactBucketName }</w:t>
        <w:br/>
        <w:t xml:space="preserve">      Stages:</w:t>
        <w:br/>
        <w:t xml:space="preserve">        - Name: Source</w:t>
        <w:br/>
        <w:t xml:space="preserve">          Actions:</w:t>
        <w:br/>
        <w:t xml:space="preserve">            - !If</w:t>
        <w:br/>
        <w:t xml:space="preserve">              - UseCodeStar</w:t>
        <w:br/>
        <w:t xml:space="preserve">              - Name: Source</w:t>
        <w:br/>
        <w:t xml:space="preserve">                ActionTypeId: { Category: Source, Owner: AWS, Provider: CodeStarSourceConnection, Version: "1" }</w:t>
        <w:br/>
        <w:t xml:space="preserve">                Configuration:</w:t>
        <w:br/>
        <w:t xml:space="preserve">                  ConnectionArn: !Ref ConnectionArn</w:t>
        <w:br/>
        <w:t xml:space="preserve">                  FullRepositoryId: !Ref FullRepositoryId</w:t>
        <w:br/>
        <w:t xml:space="preserve">                  BranchName: !Ref Branch</w:t>
        <w:br/>
        <w:t xml:space="preserve">                  OutputArtifactFormat: CODEBUILD_CLONE_REF</w:t>
        <w:br/>
        <w:t xml:space="preserve">                OutputArtifacts: [ { Name: SourceOutput } ]</w:t>
        <w:br/>
        <w:t xml:space="preserve">              - Name: Source</w:t>
        <w:br/>
        <w:t xml:space="preserve">                ActionTypeId: { Category: Source, Owner: AWS, Provider: CodeCommit, Version: "1" }</w:t>
        <w:br/>
        <w:t xml:space="preserve">                Configuration:</w:t>
        <w:br/>
        <w:t xml:space="preserve">                  RepositoryName: !Ref CodeCommitRepo</w:t>
        <w:br/>
        <w:t xml:space="preserve">                  BranchName: !Ref Branch</w:t>
        <w:br/>
        <w:t xml:space="preserve">                OutputArtifacts: [ { Name: SourceOutput } ]</w:t>
        <w:br/>
        <w:t xml:space="preserve">        - Name: Plan</w:t>
        <w:br/>
        <w:t xml:space="preserve">          Actions:</w:t>
        <w:br/>
        <w:t xml:space="preserve">            - { Name: PlanDev,     ActionTypeId: { Category: Build, Owner: AWS, Provider: CodeBuild, Version: "1" }, InputArtifacts: [ { Name: SourceOutput } ], OutputArtifacts: [ { Name: PlanDevOut } ],     Configuration: { ProjectName: !Ref PlanDev } }</w:t>
        <w:br/>
        <w:t xml:space="preserve">            - { Name: PlanQa,      ActionTypeId: { Category: Build, Owner: AWS, Provider: CodeBuild, Version: "1" }, InputArtifacts: [ { Name: SourceOutput } ], OutputArtifacts: [ { Name: PlanQaOut } ],      Configuration: { ProjectName: !Ref PlanQa } }</w:t>
        <w:br/>
        <w:t xml:space="preserve">            - { Name: PlanNonprod, ActionTypeId: { Category: Build, Owner: AWS, Provider: CodeBuild, Version: "1" }, InputArtifacts: [ { Name: SourceOutput } ], OutputArtifacts: [ { Name: PlanNonprodOut } ], Configuration: { ProjectName: !Ref PlanNonprod } }</w:t>
        <w:br/>
        <w:t xml:space="preserve">            - { Name: PlanProd,    ActionTypeId: { Category: Build, Owner: AWS, Provider: CodeBuild, Version: "1" }, InputArtifacts: [ { Name: SourceOutput } ], OutputArtifacts: [ { Name: PlanProdOut } ],    Configuration: { ProjectName: !Ref PlanProd } }</w:t>
        <w:br/>
        <w:t xml:space="preserve">        - Name: Approval</w:t>
        <w:br/>
        <w:t xml:space="preserve">          Actions:</w:t>
        <w:br/>
        <w:t xml:space="preserve">            - { Name: ManualApproval, ActionTypeId: { Category: Approval, Owner: AWS, Provider: Manual, Version: "1" } }</w:t>
        <w:br/>
        <w:t xml:space="preserve">        - Name: Apply</w:t>
        <w:br/>
        <w:t xml:space="preserve">          Actions:</w:t>
        <w:br/>
        <w:t xml:space="preserve">            - { Name: ApplyDev,     RunOrder: 1, ActionTypeId: { Category: Build, Owner: AWS, Provider: CodeBuild, Version: "1" }, InputArtifacts: [ { Name: PlanDevOut } ],     Configuration: { ProjectName: !Ref ApplyDev } }</w:t>
        <w:br/>
        <w:t xml:space="preserve">            - { Name: ApplyQa,      RunOrder: 2, ActionTypeId: { Category: Build, Owner: AWS, Provider: CodeBuild, Version: "1" }, InputArtifacts: [ { Name: PlanQaOut } ],      Configuration: { ProjectName: !Ref ApplyQa } }</w:t>
        <w:br/>
        <w:t xml:space="preserve">            - { Name: ApplyNonprod, RunOrder: 3, ActionTypeId: { Category: Build, Owner: AWS, Provider: CodeBuild, Version: "1" }, InputArtifacts: [ { Name: PlanNonprodOut } ], Configuration: { ProjectName: !Ref ApplyNonprod } }</w:t>
        <w:br/>
        <w:t xml:space="preserve">            - { Name: ApplyProd,    RunOrder: 4, ActionTypeId: { Category: Build, Owner: AWS, Provider: CodeBuild, Version: "1" }, InputArtifacts: [ { Name: PlanProdOut } ],    Configuration: { ProjectName: !Ref ApplyProd } }</w:t>
        <w:br/>
      </w:r>
    </w:p>
    <w:p>
      <w:pPr>
        <w:pStyle w:val="Heading1"/>
      </w:pPr>
      <w:r>
        <w:t>Phase 6 — Deploy the Pipeline Stack (Commands)</w:t>
      </w:r>
    </w:p>
    <w:p>
      <w:r>
        <w:t>aws cloudformation deploy \</w:t>
        <w:br/>
        <w:t xml:space="preserve">  --region ${MASTER_REGION} \</w:t>
        <w:br/>
        <w:t xml:space="preserve">  --stack-name single-terraform-multi-account \</w:t>
        <w:br/>
        <w:t xml:space="preserve">  --template-file pipelines/single-pipeline-multi-account.yaml \</w:t>
        <w:br/>
        <w:t xml:space="preserve">  --capabilities CAPABILITY_NAMED_IAM \</w:t>
        <w:br/>
        <w:t xml:space="preserve">  --parameter-overrides \</w:t>
        <w:br/>
        <w:t xml:space="preserve">    Partition=${PARTITION} \</w:t>
        <w:br/>
        <w:t xml:space="preserve">    MasterAccountId=${MASTER_ACCOUNT} \</w:t>
        <w:br/>
        <w:t xml:space="preserve">    MasterRegion=${MASTER_REGION} \</w:t>
        <w:br/>
        <w:t xml:space="preserve">    ArtifactBucketName=${ARTIFACT_BUCKET} \</w:t>
        <w:br/>
        <w:t xml:space="preserve">    RepoProvider=${REPO_PROVIDER} \</w:t>
        <w:br/>
        <w:t xml:space="preserve">    CodeCommitRepo=${CODECOMMIT_REPO} \</w:t>
        <w:br/>
        <w:t xml:space="preserve">    Branch=main \</w:t>
        <w:br/>
        <w:t xml:space="preserve">    ModuleName=vpc ModulePath=modules/vpc \</w:t>
        <w:br/>
        <w:t xml:space="preserve">    DevAccountId=${DEV_ACCOUNT} QaAccountId=${QA_ACCOUNT} NonprodAccountId=${NONPROD_ACCOUNT} ProdAccountId=${PROD_ACCOUNT} \</w:t>
        <w:br/>
        <w:t xml:space="preserve">    DevRegion=us-east-1 QaRegion=us-east-1 NonprodRegion=us-east-1 ProdRegion=us-east-1</w:t>
      </w:r>
    </w:p>
    <w:p>
      <w:r>
        <w:t>For CodeStar (GitHub) instead of CodeCommit, add: RepoProvider=CodeStar ConnectionArn=${CONNECTION_ARN} FullRepositoryId=${FULL_REPO_ID}</w:t>
      </w:r>
    </w:p>
    <w:p>
      <w:pPr>
        <w:pStyle w:val="Heading1"/>
      </w:pPr>
      <w:r>
        <w:t>Phase 7 — Verify, Operate, and Troubleshoot</w:t>
      </w:r>
    </w:p>
    <w:p>
      <w:r>
        <w:t>• Trigger: commit under modules/&lt;module&gt;/ or env/&lt;env&gt;/&lt;module&gt;.tfvars.</w:t>
        <w:br/>
        <w:t>• Plans run in parallel; Approve; Applies run dev → qa → nonprod → prod.</w:t>
        <w:br/>
        <w:t>• Logs: terraform init points to s3://${STATE_BUCKET} in ${MASTER_REGION}; provider assumes the target role.</w:t>
        <w:br/>
        <w:t>• Add data.aws_caller_identity to print target account id if needed.</w:t>
        <w:br/>
        <w:br/>
        <w:t>Tips:</w:t>
        <w:br/>
        <w:t>• State key naming: ${MODULE_NAME}/${ENV_NAME}-${ENV_ACCOUNT_ID}.tfstate if you reuse env names across accounts.</w:t>
        <w:br/>
        <w:t>• ExternalId: add to provider assume_role and target trust if your org requires it.</w:t>
        <w:br/>
        <w:t>• Tighten permissions over time per module (least privilege).</w:t>
        <w:br/>
        <w:t>• Use source path filters to limit runs to relevant modules/env files.</w:t>
        <w:br/>
        <w:t>• GovCloud: set Partition=aws-us-gov and prefer AWS::Partition in CloudFormation.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